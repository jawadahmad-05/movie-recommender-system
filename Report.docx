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8B5FE" w14:textId="77777777" w:rsidR="00631A44" w:rsidRDefault="00631A44" w:rsidP="00631A44">
      <w:pPr>
        <w:rPr>
          <w:rFonts w:ascii="Calibri" w:eastAsia="Calibri" w:hAnsi="Calibri" w:cs="Calibri"/>
        </w:rPr>
      </w:pPr>
    </w:p>
    <w:p w14:paraId="0C6E71AC" w14:textId="04E6F44C" w:rsidR="00631A44" w:rsidRPr="00FC5DBA" w:rsidRDefault="00F9257F" w:rsidP="00FC5DBA">
      <w:pPr>
        <w:jc w:val="center"/>
        <w:rPr>
          <w:rFonts w:ascii="Algerian" w:eastAsia="Algerian" w:hAnsi="Algerian" w:cs="Algerian"/>
          <w:b/>
          <w:sz w:val="72"/>
        </w:rPr>
      </w:pPr>
      <w:r>
        <w:rPr>
          <w:rFonts w:ascii="Algerian" w:eastAsia="Algerian" w:hAnsi="Algerian" w:cs="Algerian"/>
          <w:b/>
          <w:sz w:val="72"/>
        </w:rPr>
        <w:t>Report</w:t>
      </w:r>
    </w:p>
    <w:p w14:paraId="4BC94012" w14:textId="67623F93" w:rsidR="00631A44" w:rsidRDefault="00631A44" w:rsidP="00631A44">
      <w:pPr>
        <w:jc w:val="center"/>
        <w:rPr>
          <w:rFonts w:ascii="Times New Roman" w:eastAsia="Times New Roman" w:hAnsi="Times New Roman" w:cs="Times New Roman"/>
          <w:sz w:val="44"/>
        </w:rPr>
      </w:pPr>
      <w:r>
        <w:rPr>
          <w:rFonts w:ascii="Times New Roman" w:eastAsia="Times New Roman" w:hAnsi="Times New Roman" w:cs="Times New Roman"/>
          <w:sz w:val="44"/>
        </w:rPr>
        <w:t>Jawad Ahmad</w:t>
      </w:r>
    </w:p>
    <w:p w14:paraId="3F2DE210" w14:textId="77777777" w:rsidR="00036F50" w:rsidRDefault="00036F50" w:rsidP="00631A44">
      <w:pPr>
        <w:jc w:val="center"/>
        <w:rPr>
          <w:rFonts w:ascii="Times New Roman" w:eastAsia="Times New Roman" w:hAnsi="Times New Roman" w:cs="Times New Roman"/>
          <w:sz w:val="44"/>
        </w:rPr>
      </w:pPr>
    </w:p>
    <w:p w14:paraId="09588C4F" w14:textId="43FB5735" w:rsidR="00541E91" w:rsidRPr="005568CB" w:rsidRDefault="00541E91" w:rsidP="00541E91">
      <w:pPr>
        <w:rPr>
          <w:b/>
          <w:bCs/>
          <w:sz w:val="36"/>
          <w:szCs w:val="36"/>
        </w:rPr>
      </w:pPr>
      <w:r w:rsidRPr="005568CB">
        <w:rPr>
          <w:b/>
          <w:bCs/>
          <w:sz w:val="36"/>
          <w:szCs w:val="36"/>
        </w:rPr>
        <w:t>Introduction</w:t>
      </w:r>
      <w:r w:rsidR="0068595F" w:rsidRPr="005568CB">
        <w:rPr>
          <w:b/>
          <w:bCs/>
          <w:sz w:val="36"/>
          <w:szCs w:val="36"/>
        </w:rPr>
        <w:t>:</w:t>
      </w:r>
    </w:p>
    <w:p w14:paraId="43EDE067" w14:textId="77777777" w:rsidR="00541E91" w:rsidRPr="00541E91" w:rsidRDefault="00541E91" w:rsidP="00541E91">
      <w:pPr>
        <w:rPr>
          <w:b/>
          <w:bCs/>
          <w:sz w:val="28"/>
          <w:szCs w:val="28"/>
        </w:rPr>
      </w:pPr>
      <w:r w:rsidRPr="00541E91">
        <w:rPr>
          <w:sz w:val="28"/>
          <w:szCs w:val="28"/>
        </w:rPr>
        <w:t>This assignment focuses on building a simple movie recommender system based on popularity. The goal is to identify trending movies for the 'Trending Now' section by sorting the dataset using the 'score' column. This method highlights the most popular movies for recommendations</w:t>
      </w:r>
    </w:p>
    <w:p w14:paraId="4CDBA6EA" w14:textId="11C4CDD3" w:rsidR="00541E91" w:rsidRPr="005568CB" w:rsidRDefault="00631A44" w:rsidP="00541E91">
      <w:pPr>
        <w:rPr>
          <w:rFonts w:eastAsiaTheme="majorEastAsia"/>
          <w:b/>
          <w:bCs/>
          <w:sz w:val="36"/>
          <w:szCs w:val="36"/>
        </w:rPr>
      </w:pPr>
      <w:r w:rsidRPr="005568CB">
        <w:rPr>
          <w:b/>
          <w:bCs/>
          <w:sz w:val="36"/>
          <w:szCs w:val="36"/>
        </w:rPr>
        <w:t>Goal</w:t>
      </w:r>
      <w:r w:rsidR="0068595F" w:rsidRPr="005568CB">
        <w:rPr>
          <w:b/>
          <w:bCs/>
          <w:sz w:val="36"/>
          <w:szCs w:val="36"/>
        </w:rPr>
        <w:t>:</w:t>
      </w:r>
    </w:p>
    <w:p w14:paraId="219F400B" w14:textId="77777777" w:rsidR="00541E91" w:rsidRPr="00541E91" w:rsidRDefault="00541E91" w:rsidP="00541E91">
      <w:pPr>
        <w:rPr>
          <w:sz w:val="28"/>
          <w:szCs w:val="28"/>
          <w:lang w:val="en-AE"/>
        </w:rPr>
      </w:pPr>
      <w:r w:rsidRPr="00541E91">
        <w:rPr>
          <w:sz w:val="28"/>
          <w:szCs w:val="28"/>
          <w:lang w:val="en-AE"/>
        </w:rPr>
        <w:t>The goal is to create a system that suggests trending movies using only their popularity scores. By sorting the dataset based on the 'score' column, we can find and recommend the most popular movies.</w:t>
      </w:r>
    </w:p>
    <w:p w14:paraId="516F2A2C" w14:textId="47F64642" w:rsidR="00541E91" w:rsidRPr="005568CB" w:rsidRDefault="00541E91" w:rsidP="00541E91">
      <w:pPr>
        <w:rPr>
          <w:rFonts w:eastAsiaTheme="majorEastAsia"/>
          <w:b/>
          <w:bCs/>
          <w:sz w:val="36"/>
          <w:szCs w:val="36"/>
          <w:lang w:val="en-AE"/>
        </w:rPr>
      </w:pPr>
      <w:r w:rsidRPr="005568CB">
        <w:rPr>
          <w:rFonts w:eastAsiaTheme="majorEastAsia"/>
          <w:b/>
          <w:bCs/>
          <w:sz w:val="36"/>
          <w:szCs w:val="36"/>
          <w:lang w:val="en-AE"/>
        </w:rPr>
        <w:t>Results:</w:t>
      </w:r>
    </w:p>
    <w:p w14:paraId="30B1B420" w14:textId="77777777" w:rsidR="00541E91" w:rsidRPr="00541E91" w:rsidRDefault="00541E91" w:rsidP="00541E91">
      <w:pPr>
        <w:rPr>
          <w:rFonts w:eastAsiaTheme="majorEastAsia"/>
          <w:sz w:val="28"/>
          <w:szCs w:val="28"/>
          <w:lang w:val="en-AE"/>
        </w:rPr>
      </w:pPr>
      <w:r w:rsidRPr="00541E91">
        <w:rPr>
          <w:rFonts w:eastAsiaTheme="majorEastAsia"/>
          <w:sz w:val="28"/>
          <w:szCs w:val="28"/>
          <w:lang w:val="en-AE"/>
        </w:rPr>
        <w:t>The top 10 movies with the highest scores are identified as 'Trending Now.'</w:t>
      </w:r>
    </w:p>
    <w:p w14:paraId="6C96C717" w14:textId="5D5C457C" w:rsidR="005D6683" w:rsidRPr="00541E91" w:rsidRDefault="001D437A" w:rsidP="00541E91">
      <w:r w:rsidRPr="00541E91">
        <w:rPr>
          <w:noProof/>
        </w:rPr>
        <w:lastRenderedPageBreak/>
        <w:drawing>
          <wp:inline distT="0" distB="0" distL="0" distR="0" wp14:anchorId="3079DE86" wp14:editId="4AFA48FB">
            <wp:extent cx="6660964" cy="3209925"/>
            <wp:effectExtent l="0" t="0" r="6985" b="0"/>
            <wp:docPr id="1769500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00819" name="Picture 1769500819"/>
                    <pic:cNvPicPr/>
                  </pic:nvPicPr>
                  <pic:blipFill>
                    <a:blip r:embed="rId8"/>
                    <a:stretch>
                      <a:fillRect/>
                    </a:stretch>
                  </pic:blipFill>
                  <pic:spPr>
                    <a:xfrm>
                      <a:off x="0" y="0"/>
                      <a:ext cx="6726659" cy="3241584"/>
                    </a:xfrm>
                    <a:prstGeom prst="rect">
                      <a:avLst/>
                    </a:prstGeom>
                  </pic:spPr>
                </pic:pic>
              </a:graphicData>
            </a:graphic>
          </wp:inline>
        </w:drawing>
      </w:r>
    </w:p>
    <w:p w14:paraId="6F60B311" w14:textId="65CB2061" w:rsidR="005D6683" w:rsidRPr="005568CB" w:rsidRDefault="00541E91" w:rsidP="00541E91">
      <w:pPr>
        <w:rPr>
          <w:b/>
          <w:bCs/>
          <w:sz w:val="36"/>
          <w:szCs w:val="36"/>
        </w:rPr>
      </w:pPr>
      <w:r w:rsidRPr="005568CB">
        <w:rPr>
          <w:b/>
          <w:bCs/>
          <w:sz w:val="36"/>
          <w:szCs w:val="36"/>
        </w:rPr>
        <w:t>Display:</w:t>
      </w:r>
    </w:p>
    <w:p w14:paraId="5003745A" w14:textId="4951DA1D" w:rsidR="001D437A" w:rsidRPr="00541E91" w:rsidRDefault="001D437A" w:rsidP="00541E91">
      <w:r w:rsidRPr="00541E91">
        <w:rPr>
          <w:noProof/>
        </w:rPr>
        <w:drawing>
          <wp:inline distT="0" distB="0" distL="0" distR="0" wp14:anchorId="642954CA" wp14:editId="6A9F20DC">
            <wp:extent cx="6375609" cy="3048000"/>
            <wp:effectExtent l="0" t="0" r="6350" b="0"/>
            <wp:docPr id="17862018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201893" name="Picture 1786201893"/>
                    <pic:cNvPicPr/>
                  </pic:nvPicPr>
                  <pic:blipFill>
                    <a:blip r:embed="rId9"/>
                    <a:stretch>
                      <a:fillRect/>
                    </a:stretch>
                  </pic:blipFill>
                  <pic:spPr>
                    <a:xfrm>
                      <a:off x="0" y="0"/>
                      <a:ext cx="6412324" cy="3065553"/>
                    </a:xfrm>
                    <a:prstGeom prst="rect">
                      <a:avLst/>
                    </a:prstGeom>
                  </pic:spPr>
                </pic:pic>
              </a:graphicData>
            </a:graphic>
          </wp:inline>
        </w:drawing>
      </w:r>
    </w:p>
    <w:p w14:paraId="198408C5" w14:textId="7BCB88A1" w:rsidR="00541E91" w:rsidRPr="005568CB" w:rsidRDefault="00541E91" w:rsidP="00541E91">
      <w:pPr>
        <w:rPr>
          <w:rFonts w:eastAsiaTheme="majorEastAsia"/>
          <w:b/>
          <w:bCs/>
          <w:sz w:val="36"/>
          <w:szCs w:val="36"/>
          <w:lang w:val="en-AE"/>
        </w:rPr>
      </w:pPr>
      <w:r w:rsidRPr="005568CB">
        <w:rPr>
          <w:rFonts w:eastAsiaTheme="majorEastAsia"/>
          <w:b/>
          <w:bCs/>
          <w:sz w:val="36"/>
          <w:szCs w:val="36"/>
          <w:lang w:val="en-AE"/>
        </w:rPr>
        <w:t xml:space="preserve"> Analysis:</w:t>
      </w:r>
    </w:p>
    <w:p w14:paraId="3CE86111" w14:textId="77777777" w:rsidR="00541E91" w:rsidRPr="00541E91" w:rsidRDefault="00541E91" w:rsidP="00541E91">
      <w:pPr>
        <w:rPr>
          <w:rFonts w:eastAsiaTheme="majorEastAsia"/>
          <w:sz w:val="28"/>
          <w:szCs w:val="28"/>
          <w:lang w:val="en-AE"/>
        </w:rPr>
      </w:pPr>
      <w:r w:rsidRPr="00541E91">
        <w:rPr>
          <w:rFonts w:eastAsiaTheme="majorEastAsia"/>
          <w:sz w:val="28"/>
          <w:szCs w:val="28"/>
          <w:lang w:val="en-AE"/>
        </w:rPr>
        <w:t>The system successfully ranks movies by popularity, making it easier to highlight trending ones.</w:t>
      </w:r>
    </w:p>
    <w:p w14:paraId="39E0A7F6" w14:textId="494A693B" w:rsidR="00541E91" w:rsidRPr="005568CB" w:rsidRDefault="00541E91" w:rsidP="00541E91">
      <w:pPr>
        <w:rPr>
          <w:rFonts w:eastAsiaTheme="majorEastAsia"/>
          <w:b/>
          <w:bCs/>
          <w:sz w:val="36"/>
          <w:szCs w:val="36"/>
          <w:lang w:val="en-AE"/>
        </w:rPr>
      </w:pPr>
      <w:r w:rsidRPr="005568CB">
        <w:rPr>
          <w:rFonts w:eastAsiaTheme="majorEastAsia"/>
          <w:b/>
          <w:bCs/>
          <w:sz w:val="36"/>
          <w:szCs w:val="36"/>
          <w:lang w:val="en-AE"/>
        </w:rPr>
        <w:lastRenderedPageBreak/>
        <w:t xml:space="preserve"> Limitations:</w:t>
      </w:r>
    </w:p>
    <w:p w14:paraId="7A985996" w14:textId="77777777" w:rsidR="00541E91" w:rsidRPr="00541E91" w:rsidRDefault="00541E91" w:rsidP="00541E91">
      <w:pPr>
        <w:rPr>
          <w:rFonts w:eastAsiaTheme="majorEastAsia"/>
          <w:sz w:val="28"/>
          <w:szCs w:val="28"/>
          <w:lang w:val="en-AE"/>
        </w:rPr>
      </w:pPr>
      <w:r w:rsidRPr="00541E91">
        <w:rPr>
          <w:rFonts w:eastAsiaTheme="majorEastAsia"/>
          <w:sz w:val="28"/>
          <w:szCs w:val="28"/>
          <w:lang w:val="en-AE"/>
        </w:rPr>
        <w:t>It only uses popularity scores and doesn’t include factors like genres or user preferences.</w:t>
      </w:r>
    </w:p>
    <w:p w14:paraId="1C5D78E2" w14:textId="46C15A6F" w:rsidR="005D6683" w:rsidRPr="005568CB" w:rsidRDefault="00631A44" w:rsidP="00541E91">
      <w:pPr>
        <w:rPr>
          <w:b/>
          <w:bCs/>
          <w:sz w:val="36"/>
          <w:szCs w:val="36"/>
        </w:rPr>
      </w:pPr>
      <w:r w:rsidRPr="005568CB">
        <w:rPr>
          <w:b/>
          <w:bCs/>
          <w:sz w:val="36"/>
          <w:szCs w:val="36"/>
        </w:rPr>
        <w:t xml:space="preserve"> Conclusion</w:t>
      </w:r>
      <w:r w:rsidR="0068595F" w:rsidRPr="005568CB">
        <w:rPr>
          <w:b/>
          <w:bCs/>
          <w:sz w:val="36"/>
          <w:szCs w:val="36"/>
        </w:rPr>
        <w:t>:</w:t>
      </w:r>
    </w:p>
    <w:p w14:paraId="16967339" w14:textId="77777777" w:rsidR="00541E91" w:rsidRPr="00541E91" w:rsidRDefault="00541E91" w:rsidP="00541E91">
      <w:pPr>
        <w:rPr>
          <w:sz w:val="28"/>
          <w:szCs w:val="28"/>
          <w:lang w:val="en-AE"/>
        </w:rPr>
      </w:pPr>
      <w:r w:rsidRPr="00541E91">
        <w:rPr>
          <w:sz w:val="28"/>
          <w:szCs w:val="28"/>
          <w:lang w:val="en-AE"/>
        </w:rPr>
        <w:t>The recommender system created in this assignment effectively identifies trending movies by organizing the dataset according to the 'popularity' column. It efficiently highlights the most popular movies, making them suitable for display in the 'Trending Now' section.</w:t>
      </w:r>
    </w:p>
    <w:p w14:paraId="6671B223" w14:textId="01B56B64" w:rsidR="005D6683" w:rsidRPr="00541E91" w:rsidRDefault="005D6683" w:rsidP="00541E91"/>
    <w:sectPr w:rsidR="005D6683" w:rsidRPr="00541E91"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03147" w14:textId="77777777" w:rsidR="00A90E28" w:rsidRDefault="00A90E28" w:rsidP="0061425F">
      <w:pPr>
        <w:spacing w:after="0" w:line="240" w:lineRule="auto"/>
      </w:pPr>
      <w:r>
        <w:separator/>
      </w:r>
    </w:p>
  </w:endnote>
  <w:endnote w:type="continuationSeparator" w:id="0">
    <w:p w14:paraId="54E2A7A4" w14:textId="77777777" w:rsidR="00A90E28" w:rsidRDefault="00A90E28" w:rsidP="00614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AD751" w14:textId="77777777" w:rsidR="00A90E28" w:rsidRDefault="00A90E28" w:rsidP="0061425F">
      <w:pPr>
        <w:spacing w:after="0" w:line="240" w:lineRule="auto"/>
      </w:pPr>
      <w:r>
        <w:separator/>
      </w:r>
    </w:p>
  </w:footnote>
  <w:footnote w:type="continuationSeparator" w:id="0">
    <w:p w14:paraId="1C62FCB5" w14:textId="77777777" w:rsidR="00A90E28" w:rsidRDefault="00A90E28" w:rsidP="006142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5720B7"/>
    <w:multiLevelType w:val="multilevel"/>
    <w:tmpl w:val="78863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963721"/>
    <w:multiLevelType w:val="hybridMultilevel"/>
    <w:tmpl w:val="53A43A7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53C20ABF"/>
    <w:multiLevelType w:val="multilevel"/>
    <w:tmpl w:val="BF9AF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374BE9"/>
    <w:multiLevelType w:val="multilevel"/>
    <w:tmpl w:val="EE14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692090"/>
    <w:multiLevelType w:val="multilevel"/>
    <w:tmpl w:val="CA34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40471B"/>
    <w:multiLevelType w:val="multilevel"/>
    <w:tmpl w:val="2BCA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1657FE"/>
    <w:multiLevelType w:val="multilevel"/>
    <w:tmpl w:val="E224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 w:numId="12">
    <w:abstractNumId w:val="13"/>
  </w:num>
  <w:num w:numId="13">
    <w:abstractNumId w:val="14"/>
  </w:num>
  <w:num w:numId="14">
    <w:abstractNumId w:val="11"/>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6F50"/>
    <w:rsid w:val="0006063C"/>
    <w:rsid w:val="0007318E"/>
    <w:rsid w:val="0015074B"/>
    <w:rsid w:val="001D437A"/>
    <w:rsid w:val="002061F6"/>
    <w:rsid w:val="0029639D"/>
    <w:rsid w:val="00326F90"/>
    <w:rsid w:val="003C4072"/>
    <w:rsid w:val="0041023E"/>
    <w:rsid w:val="00541E91"/>
    <w:rsid w:val="005568CB"/>
    <w:rsid w:val="005A36A0"/>
    <w:rsid w:val="005D6683"/>
    <w:rsid w:val="0061425F"/>
    <w:rsid w:val="00631A44"/>
    <w:rsid w:val="0068595F"/>
    <w:rsid w:val="007B7C57"/>
    <w:rsid w:val="00876341"/>
    <w:rsid w:val="008E742F"/>
    <w:rsid w:val="00A75C83"/>
    <w:rsid w:val="00A90E28"/>
    <w:rsid w:val="00AA1D8D"/>
    <w:rsid w:val="00B47730"/>
    <w:rsid w:val="00CB0664"/>
    <w:rsid w:val="00EF2D66"/>
    <w:rsid w:val="00F9257F"/>
    <w:rsid w:val="00FC5D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8328F1"/>
  <w14:defaultImageDpi w14:val="300"/>
  <w15:docId w15:val="{F16DFBBE-3977-4FBF-852B-FF2195703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41E91"/>
    <w:pPr>
      <w:spacing w:before="100" w:beforeAutospacing="1" w:after="100" w:afterAutospacing="1" w:line="240" w:lineRule="auto"/>
    </w:pPr>
    <w:rPr>
      <w:rFonts w:ascii="Times New Roman" w:eastAsia="Times New Roman" w:hAnsi="Times New Roman" w:cs="Times New Roman"/>
      <w:sz w:val="24"/>
      <w:szCs w:val="24"/>
      <w:lang w:val="en-AE"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11037">
      <w:bodyDiv w:val="1"/>
      <w:marLeft w:val="0"/>
      <w:marRight w:val="0"/>
      <w:marTop w:val="0"/>
      <w:marBottom w:val="0"/>
      <w:divBdr>
        <w:top w:val="none" w:sz="0" w:space="0" w:color="auto"/>
        <w:left w:val="none" w:sz="0" w:space="0" w:color="auto"/>
        <w:bottom w:val="none" w:sz="0" w:space="0" w:color="auto"/>
        <w:right w:val="none" w:sz="0" w:space="0" w:color="auto"/>
      </w:divBdr>
    </w:div>
    <w:div w:id="883634565">
      <w:bodyDiv w:val="1"/>
      <w:marLeft w:val="0"/>
      <w:marRight w:val="0"/>
      <w:marTop w:val="0"/>
      <w:marBottom w:val="0"/>
      <w:divBdr>
        <w:top w:val="none" w:sz="0" w:space="0" w:color="auto"/>
        <w:left w:val="none" w:sz="0" w:space="0" w:color="auto"/>
        <w:bottom w:val="none" w:sz="0" w:space="0" w:color="auto"/>
        <w:right w:val="none" w:sz="0" w:space="0" w:color="auto"/>
      </w:divBdr>
    </w:div>
    <w:div w:id="926035848">
      <w:bodyDiv w:val="1"/>
      <w:marLeft w:val="0"/>
      <w:marRight w:val="0"/>
      <w:marTop w:val="0"/>
      <w:marBottom w:val="0"/>
      <w:divBdr>
        <w:top w:val="none" w:sz="0" w:space="0" w:color="auto"/>
        <w:left w:val="none" w:sz="0" w:space="0" w:color="auto"/>
        <w:bottom w:val="none" w:sz="0" w:space="0" w:color="auto"/>
        <w:right w:val="none" w:sz="0" w:space="0" w:color="auto"/>
      </w:divBdr>
    </w:div>
    <w:div w:id="1167401984">
      <w:bodyDiv w:val="1"/>
      <w:marLeft w:val="0"/>
      <w:marRight w:val="0"/>
      <w:marTop w:val="0"/>
      <w:marBottom w:val="0"/>
      <w:divBdr>
        <w:top w:val="none" w:sz="0" w:space="0" w:color="auto"/>
        <w:left w:val="none" w:sz="0" w:space="0" w:color="auto"/>
        <w:bottom w:val="none" w:sz="0" w:space="0" w:color="auto"/>
        <w:right w:val="none" w:sz="0" w:space="0" w:color="auto"/>
      </w:divBdr>
    </w:div>
    <w:div w:id="1193883914">
      <w:bodyDiv w:val="1"/>
      <w:marLeft w:val="0"/>
      <w:marRight w:val="0"/>
      <w:marTop w:val="0"/>
      <w:marBottom w:val="0"/>
      <w:divBdr>
        <w:top w:val="none" w:sz="0" w:space="0" w:color="auto"/>
        <w:left w:val="none" w:sz="0" w:space="0" w:color="auto"/>
        <w:bottom w:val="none" w:sz="0" w:space="0" w:color="auto"/>
        <w:right w:val="none" w:sz="0" w:space="0" w:color="auto"/>
      </w:divBdr>
    </w:div>
    <w:div w:id="1347292157">
      <w:bodyDiv w:val="1"/>
      <w:marLeft w:val="0"/>
      <w:marRight w:val="0"/>
      <w:marTop w:val="0"/>
      <w:marBottom w:val="0"/>
      <w:divBdr>
        <w:top w:val="none" w:sz="0" w:space="0" w:color="auto"/>
        <w:left w:val="none" w:sz="0" w:space="0" w:color="auto"/>
        <w:bottom w:val="none" w:sz="0" w:space="0" w:color="auto"/>
        <w:right w:val="none" w:sz="0" w:space="0" w:color="auto"/>
      </w:divBdr>
    </w:div>
    <w:div w:id="1470367031">
      <w:bodyDiv w:val="1"/>
      <w:marLeft w:val="0"/>
      <w:marRight w:val="0"/>
      <w:marTop w:val="0"/>
      <w:marBottom w:val="0"/>
      <w:divBdr>
        <w:top w:val="none" w:sz="0" w:space="0" w:color="auto"/>
        <w:left w:val="none" w:sz="0" w:space="0" w:color="auto"/>
        <w:bottom w:val="none" w:sz="0" w:space="0" w:color="auto"/>
        <w:right w:val="none" w:sz="0" w:space="0" w:color="auto"/>
      </w:divBdr>
    </w:div>
    <w:div w:id="1705642257">
      <w:bodyDiv w:val="1"/>
      <w:marLeft w:val="0"/>
      <w:marRight w:val="0"/>
      <w:marTop w:val="0"/>
      <w:marBottom w:val="0"/>
      <w:divBdr>
        <w:top w:val="none" w:sz="0" w:space="0" w:color="auto"/>
        <w:left w:val="none" w:sz="0" w:space="0" w:color="auto"/>
        <w:bottom w:val="none" w:sz="0" w:space="0" w:color="auto"/>
        <w:right w:val="none" w:sz="0" w:space="0" w:color="auto"/>
      </w:divBdr>
    </w:div>
    <w:div w:id="1916739442">
      <w:bodyDiv w:val="1"/>
      <w:marLeft w:val="0"/>
      <w:marRight w:val="0"/>
      <w:marTop w:val="0"/>
      <w:marBottom w:val="0"/>
      <w:divBdr>
        <w:top w:val="none" w:sz="0" w:space="0" w:color="auto"/>
        <w:left w:val="none" w:sz="0" w:space="0" w:color="auto"/>
        <w:bottom w:val="none" w:sz="0" w:space="0" w:color="auto"/>
        <w:right w:val="none" w:sz="0" w:space="0" w:color="auto"/>
      </w:divBdr>
    </w:div>
    <w:div w:id="1972246123">
      <w:bodyDiv w:val="1"/>
      <w:marLeft w:val="0"/>
      <w:marRight w:val="0"/>
      <w:marTop w:val="0"/>
      <w:marBottom w:val="0"/>
      <w:divBdr>
        <w:top w:val="none" w:sz="0" w:space="0" w:color="auto"/>
        <w:left w:val="none" w:sz="0" w:space="0" w:color="auto"/>
        <w:bottom w:val="none" w:sz="0" w:space="0" w:color="auto"/>
        <w:right w:val="none" w:sz="0" w:space="0" w:color="auto"/>
      </w:divBdr>
    </w:div>
    <w:div w:id="1973516465">
      <w:bodyDiv w:val="1"/>
      <w:marLeft w:val="0"/>
      <w:marRight w:val="0"/>
      <w:marTop w:val="0"/>
      <w:marBottom w:val="0"/>
      <w:divBdr>
        <w:top w:val="none" w:sz="0" w:space="0" w:color="auto"/>
        <w:left w:val="none" w:sz="0" w:space="0" w:color="auto"/>
        <w:bottom w:val="none" w:sz="0" w:space="0" w:color="auto"/>
        <w:right w:val="none" w:sz="0" w:space="0" w:color="auto"/>
      </w:divBdr>
    </w:div>
    <w:div w:id="19921743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Jawad</cp:lastModifiedBy>
  <cp:revision>2</cp:revision>
  <dcterms:created xsi:type="dcterms:W3CDTF">2025-09-16T18:01:00Z</dcterms:created>
  <dcterms:modified xsi:type="dcterms:W3CDTF">2025-09-16T18:01:00Z</dcterms:modified>
  <cp:category/>
</cp:coreProperties>
</file>